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Catering Management System - Enhanced Model Design</w:t>
      </w:r>
    </w:p>
    <w:p>
      <w:pPr>
        <w:pStyle w:val="Heading2"/>
      </w:pPr>
      <w:r>
        <w:t>1. Overview</w:t>
      </w:r>
    </w:p>
    <w:p>
      <w:r>
        <w:t>This document presents an enhanced and scalable structure for the Catering Management System. It includes optimized data models, additional attributes, and implementation-level recommendations for a production-ready application.</w:t>
      </w:r>
    </w:p>
    <w:p>
      <w:pPr>
        <w:pStyle w:val="Heading2"/>
      </w:pPr>
      <w:r>
        <w:t>2. Models</w:t>
      </w:r>
    </w:p>
    <w:p>
      <w:pPr>
        <w:pStyle w:val="Heading3"/>
      </w:pPr>
      <w:r>
        <w:t>2.1 Employee Model</w:t>
      </w:r>
    </w:p>
    <w:p>
      <w:r>
        <w:t>Fields:</w:t>
        <w:br/>
        <w:t>- Employee Name</w:t>
        <w:br/>
        <w:t>- Employee Designation (Editable)</w:t>
        <w:br/>
        <w:t>- Employee Type (Admin, Manager, Employee, Driver, Worker)</w:t>
        <w:br/>
        <w:t>- Email, Phone, Location</w:t>
        <w:br/>
        <w:t>- Skills &amp; Specialities</w:t>
        <w:br/>
        <w:t>- Joining Date</w:t>
        <w:br/>
        <w:t>- Employee ID (Auto Generated)</w:t>
        <w:br/>
        <w:t>- Assigned Projects (Event Name or N/A)</w:t>
        <w:br/>
        <w:t>- Status (Active / OnLeave)</w:t>
        <w:br/>
        <w:t>- Profile Image</w:t>
        <w:br/>
        <w:t>- Availability (Boolean)</w:t>
        <w:br/>
        <w:t>- Salary</w:t>
        <w:br/>
        <w:t>- Role Permissions</w:t>
        <w:br/>
        <w:t>- Password (Default: EmployeeID)</w:t>
      </w:r>
    </w:p>
    <w:p>
      <w:pPr>
        <w:pStyle w:val="Heading3"/>
      </w:pPr>
      <w:r>
        <w:t>2.2 Inquiry Model</w:t>
      </w:r>
    </w:p>
    <w:p>
      <w:r>
        <w:t>Fields:</w:t>
        <w:br/>
        <w:t>- Client Name</w:t>
        <w:br/>
        <w:t>- Event Name</w:t>
        <w:br/>
        <w:t>- Email, Phone, Event Date, Budget</w:t>
        <w:br/>
        <w:t>- Message, No. of Guests</w:t>
        <w:br/>
        <w:t>- Status (New, Contacted, Replied)</w:t>
        <w:br/>
        <w:t>- Source (Website, Walk-in, Call)</w:t>
        <w:br/>
        <w:t>- Follow Up Date</w:t>
        <w:br/>
        <w:t>- Type (New / Contacted)</w:t>
        <w:br/>
      </w:r>
    </w:p>
    <w:p>
      <w:pPr>
        <w:pStyle w:val="Heading3"/>
      </w:pPr>
      <w:r>
        <w:t>2.3 Pending Booking Model</w:t>
      </w:r>
    </w:p>
    <w:p>
      <w:r>
        <w:t>Fields:</w:t>
        <w:br/>
        <w:t>- Event Name</w:t>
        <w:br/>
        <w:t>- Client Details (Name, Email, Phone)</w:t>
        <w:br/>
        <w:t>- Venue, Note</w:t>
        <w:br/>
        <w:t>- Days to Event, Priority (High, Mid, Low)</w:t>
        <w:br/>
        <w:t>- Estimated Amount, Menu Requested</w:t>
        <w:br/>
        <w:t>- Booking ID (Auto Generated)</w:t>
        <w:br/>
        <w:t>- Decline Reason (if Declined)</w:t>
        <w:br/>
        <w:t>- Manager Assigned</w:t>
        <w:br/>
        <w:t>- Created By (Admin/Manager)</w:t>
      </w:r>
    </w:p>
    <w:p>
      <w:pPr>
        <w:pStyle w:val="Heading3"/>
      </w:pPr>
      <w:r>
        <w:t>2.4 Booked (Confirmed) Model</w:t>
      </w:r>
    </w:p>
    <w:p>
      <w:r>
        <w:t>Fields:</w:t>
        <w:br/>
        <w:t>- Event Name, Client Name</w:t>
        <w:br/>
        <w:t>- Total Amount, Deposited, Balance</w:t>
        <w:br/>
        <w:t>- Date &amp; Time (From – To)</w:t>
        <w:br/>
        <w:t>- Venue, No. of Guests</w:t>
        <w:br/>
        <w:t>- Menu Included (Photography, Catering, Decoration, etc.)</w:t>
        <w:br/>
        <w:t>- Booking ID (Auto Generated)</w:t>
        <w:br/>
        <w:t>- Booking Status (Confirmed, In Progress, Completed, Cancelled)</w:t>
        <w:br/>
        <w:t>- Payment Status (Paid, Partially Paid, Unpaid)</w:t>
        <w:br/>
        <w:t>- Assigned Staff, Assigned Chefs, Assigned Vehicles</w:t>
        <w:br/>
        <w:t>- Timeline (Work progress log)</w:t>
        <w:br/>
      </w:r>
    </w:p>
    <w:p>
      <w:pPr>
        <w:pStyle w:val="Heading3"/>
      </w:pPr>
      <w:r>
        <w:t>2.5 Completed Model</w:t>
      </w:r>
    </w:p>
    <w:p>
      <w:r>
        <w:t>Fields:</w:t>
        <w:br/>
        <w:t>- Event Name, Client Name</w:t>
        <w:br/>
        <w:t>- Customer Rating (Out of 5)</w:t>
        <w:br/>
        <w:t>- Feedback, Completion Date</w:t>
        <w:br/>
        <w:t>- Menu Delivered, Booking ID (CM00_)</w:t>
        <w:br/>
        <w:t>- Payment Type (Fully Paid, Partially Paid, Not Paid)</w:t>
        <w:br/>
        <w:t>- Completion Report</w:t>
        <w:br/>
        <w:t>- Service Issues</w:t>
        <w:br/>
        <w:t>- Attachments (Photos, Documents)</w:t>
      </w:r>
    </w:p>
    <w:p>
      <w:pPr>
        <w:pStyle w:val="Heading3"/>
      </w:pPr>
      <w:r>
        <w:t>2.6 Menu Model</w:t>
      </w:r>
    </w:p>
    <w:p>
      <w:r>
        <w:t>Fields:</w:t>
        <w:br/>
        <w:t>- Item Name, Small Description</w:t>
        <w:br/>
        <w:t>- Per Serving Amount, Type (Veg / Non-Veg)</w:t>
        <w:br/>
        <w:t>- Category (Appetizer, Main Course, Dessert, Beverage)</w:t>
        <w:br/>
        <w:t>- Ingredients, Preparation Time</w:t>
        <w:br/>
        <w:t>- Tags (Vegan, Spicy, Signature Dish)</w:t>
        <w:br/>
        <w:t>- Is Available (Boolean)</w:t>
      </w:r>
    </w:p>
    <w:p>
      <w:pPr>
        <w:pStyle w:val="Heading3"/>
      </w:pPr>
      <w:r>
        <w:t>2.7 Store Model</w:t>
      </w:r>
    </w:p>
    <w:p>
      <w:r>
        <w:t>Fields:</w:t>
        <w:br/>
        <w:t>- Item Name, Item Type (Photography, Sound, etc.)</w:t>
        <w:br/>
        <w:t>- Current Stock, Unitwise Cost</w:t>
        <w:br/>
        <w:t>- Supplier Name, Contact, Email</w:t>
        <w:br/>
        <w:t>- Last Restocked, Last Used</w:t>
        <w:br/>
        <w:t>- Total Value = Current Stock × Unitwise Cost</w:t>
        <w:br/>
        <w:t>- Reorder Level</w:t>
        <w:br/>
        <w:t>- Unit (kg, pcs, liters)</w:t>
        <w:br/>
        <w:t>- Item ID (Auto Generated)</w:t>
        <w:br/>
      </w:r>
    </w:p>
    <w:p>
      <w:pPr>
        <w:pStyle w:val="Heading3"/>
      </w:pPr>
      <w:r>
        <w:t>2.8 Progress / Assigned Work Model</w:t>
      </w:r>
    </w:p>
    <w:p>
      <w:r>
        <w:t>Fields:</w:t>
        <w:br/>
        <w:t>- Event Name, Client Name</w:t>
        <w:br/>
        <w:t>- Progress Type (Pending, In Progress, Overdue)</w:t>
        <w:br/>
        <w:t>- Priority (High, Mid, Low)</w:t>
        <w:br/>
        <w:t>- Assigned To (Lead Name)</w:t>
        <w:br/>
        <w:t>- Due Date, Progress Updates</w:t>
        <w:br/>
        <w:t>- Remarks, Attachments, Progress History</w:t>
        <w:br/>
      </w:r>
    </w:p>
    <w:p>
      <w:pPr>
        <w:pStyle w:val="Heading2"/>
      </w:pPr>
      <w:r>
        <w:t>3. Technical Recommendations</w:t>
      </w:r>
    </w:p>
    <w:p>
      <w:r>
        <w:t>- Use ObjectId references between models for scalability.</w:t>
        <w:br/>
        <w:t>- Add timestamps: { timestamps: true } to all Mongoose schemas.</w:t>
        <w:br/>
        <w:t>- Use enums for consistent validation of status, priority, etc.</w:t>
        <w:br/>
        <w:t>- Add isDeleted (Boolean) for soft deletes.</w:t>
        <w:br/>
        <w:t>- Implement auto-generated IDs with pre-save hooks.</w:t>
        <w:br/>
        <w:t>- Maintain Activity Logs for all major actions.</w:t>
        <w:br/>
      </w:r>
    </w:p>
    <w:p>
      <w:pPr>
        <w:pStyle w:val="Heading2"/>
      </w:pPr>
      <w:r>
        <w:t>4. Bonus Features to Consider</w:t>
      </w:r>
    </w:p>
    <w:p>
      <w:r>
        <w:t>- Notification System (Email/SMS alerts)</w:t>
        <w:br/>
        <w:t>- AI-based Menu Recommendation System</w:t>
        <w:br/>
        <w:t>- Dashboard Analytics for Admin</w:t>
        <w:br/>
        <w:t>- Customer Feedback Portal</w:t>
        <w:br/>
        <w:t>- Vehicle Management System</w:t>
        <w:br/>
        <w:t>- PDF Invoice Generation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